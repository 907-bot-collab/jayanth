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A3972" w14:textId="589EDA14" w:rsidR="00B678D2" w:rsidRPr="00FC35F8" w:rsidRDefault="005635D3">
      <w:pPr>
        <w:pStyle w:val="Title"/>
        <w:rPr>
          <w:b/>
          <w:bCs/>
        </w:rPr>
      </w:pPr>
      <w:r w:rsidRPr="00FC35F8">
        <w:rPr>
          <w:b/>
          <w:bCs/>
        </w:rPr>
        <w:t>Jayanth Kumar L</w:t>
      </w:r>
    </w:p>
    <w:p w14:paraId="0F9A933F" w14:textId="21A08FE8" w:rsidR="00B678D2" w:rsidRDefault="00000000">
      <w:r>
        <w:t>📍</w:t>
      </w:r>
      <w:r w:rsidR="005635D3">
        <w:t>Visakhapatnam, Andhra Pradesh</w:t>
      </w:r>
      <w:r>
        <w:t xml:space="preserve"> | 📞</w:t>
      </w:r>
      <w:r w:rsidR="005635D3">
        <w:t>+91 7995851333</w:t>
      </w:r>
      <w:r>
        <w:t xml:space="preserve"> | ✉️</w:t>
      </w:r>
      <w:r w:rsidR="005635D3">
        <w:t>@jayanthkumar9231@gmail.com</w:t>
      </w:r>
      <w:r>
        <w:t xml:space="preserve"> | 🔗 </w:t>
      </w:r>
      <w:hyperlink r:id="rId6" w:history="1">
        <w:r w:rsidR="005635D3" w:rsidRPr="005635D3">
          <w:rPr>
            <w:rStyle w:val="Hyperlink"/>
          </w:rPr>
          <w:t>Linked</w:t>
        </w:r>
        <w:r w:rsidR="005635D3">
          <w:rPr>
            <w:rStyle w:val="Hyperlink"/>
          </w:rPr>
          <w:t>I</w:t>
        </w:r>
        <w:r w:rsidR="005635D3" w:rsidRPr="005635D3">
          <w:rPr>
            <w:rStyle w:val="Hyperlink"/>
          </w:rPr>
          <w:t>n</w:t>
        </w:r>
      </w:hyperlink>
    </w:p>
    <w:p w14:paraId="380FA0A5" w14:textId="77777777" w:rsidR="00B678D2" w:rsidRDefault="00000000">
      <w:pPr>
        <w:pStyle w:val="Heading1"/>
      </w:pPr>
      <w:r>
        <w:t>Summary</w:t>
      </w:r>
    </w:p>
    <w:p w14:paraId="4A929BBA" w14:textId="77777777" w:rsidR="00B678D2" w:rsidRDefault="00000000">
      <w:r>
        <w:t>Motivated B.Tech student with strong interest in AI and Data Science, skilled in Python, data analysis, and machine learning. Experienced in handling academic projects and internships, with a passion for solving real-world problems using data.</w:t>
      </w:r>
    </w:p>
    <w:p w14:paraId="756D1AD7" w14:textId="77777777" w:rsidR="00B678D2" w:rsidRDefault="00000000">
      <w:pPr>
        <w:pStyle w:val="Heading1"/>
      </w:pPr>
      <w:r>
        <w:t>Education</w:t>
      </w:r>
    </w:p>
    <w:p w14:paraId="75AB9600" w14:textId="43491085" w:rsidR="00B678D2" w:rsidRDefault="00000000">
      <w:proofErr w:type="spellStart"/>
      <w:proofErr w:type="gramStart"/>
      <w:r w:rsidRPr="00FC35F8">
        <w:rPr>
          <w:b/>
          <w:bCs/>
        </w:rPr>
        <w:t>B.Tech</w:t>
      </w:r>
      <w:proofErr w:type="spellEnd"/>
      <w:proofErr w:type="gramEnd"/>
      <w:r w:rsidRPr="00FC35F8">
        <w:rPr>
          <w:b/>
          <w:bCs/>
        </w:rPr>
        <w:t xml:space="preserve"> in </w:t>
      </w:r>
      <w:r w:rsidR="005635D3" w:rsidRPr="00FC35F8">
        <w:rPr>
          <w:b/>
          <w:bCs/>
        </w:rPr>
        <w:t>Artificial Intelligence and Data Science</w:t>
      </w:r>
      <w:r>
        <w:t xml:space="preserve"> </w:t>
      </w:r>
      <w:r w:rsidR="005635D3">
        <w:t>-</w:t>
      </w:r>
      <w:r>
        <w:t xml:space="preserve"> </w:t>
      </w:r>
      <w:r w:rsidR="005635D3">
        <w:t>Miracle Educational Society Group of Institutions</w:t>
      </w:r>
      <w:r>
        <w:t>, Andhra Pradesh</w:t>
      </w:r>
    </w:p>
    <w:p w14:paraId="52A66D6B" w14:textId="2B395DBE" w:rsidR="00B678D2" w:rsidRDefault="00000000">
      <w:r>
        <w:t xml:space="preserve">Expected Graduation: </w:t>
      </w:r>
      <w:r w:rsidR="005635D3">
        <w:t>2027</w:t>
      </w:r>
    </w:p>
    <w:p w14:paraId="54EC4010" w14:textId="468447B0" w:rsidR="00B678D2" w:rsidRDefault="00000000">
      <w:r>
        <w:t>- Relevant Courses: Data Structures, Machine Learning, Statistics, Discrete Mathematics, etc.</w:t>
      </w:r>
    </w:p>
    <w:p w14:paraId="364F777E" w14:textId="0593515E" w:rsidR="00FC35F8" w:rsidRDefault="00FC35F8">
      <w:r w:rsidRPr="00FC35F8">
        <w:rPr>
          <w:b/>
          <w:bCs/>
        </w:rPr>
        <w:t>Central Board of Secondary Education</w:t>
      </w:r>
      <w:r>
        <w:t xml:space="preserve"> – Narayana College, Andhra Pradesh</w:t>
      </w:r>
    </w:p>
    <w:p w14:paraId="7D8CC80E" w14:textId="35F06AAD" w:rsidR="00FC35F8" w:rsidRDefault="00FC35F8">
      <w:r>
        <w:t>Passed: 2023</w:t>
      </w:r>
    </w:p>
    <w:p w14:paraId="263C29E8" w14:textId="3061221D" w:rsidR="00FC35F8" w:rsidRDefault="00FC35F8">
      <w:r w:rsidRPr="00FC35F8">
        <w:rPr>
          <w:b/>
          <w:bCs/>
        </w:rPr>
        <w:t>Indian Certificate of Secondary Education</w:t>
      </w:r>
      <w:r>
        <w:t xml:space="preserve"> - Kotak Salesian School, Andhra Pradesh</w:t>
      </w:r>
    </w:p>
    <w:p w14:paraId="0A35FDD1" w14:textId="3B59400C" w:rsidR="00FC35F8" w:rsidRDefault="00FC35F8">
      <w:r>
        <w:t>Passed: 2021</w:t>
      </w:r>
    </w:p>
    <w:p w14:paraId="06628F17" w14:textId="77777777" w:rsidR="00B678D2" w:rsidRDefault="00000000">
      <w:pPr>
        <w:pStyle w:val="Heading1"/>
      </w:pPr>
      <w:r>
        <w:t>Skills</w:t>
      </w:r>
    </w:p>
    <w:p w14:paraId="0E1820B4" w14:textId="151FFE6D" w:rsidR="00B678D2" w:rsidRDefault="00000000">
      <w:r>
        <w:t>- Programming: Python, C,</w:t>
      </w:r>
      <w:r w:rsidR="005635D3">
        <w:t xml:space="preserve"> Java</w:t>
      </w:r>
      <w:r w:rsidR="00FC35F8">
        <w:t>, HTML, CSS, JavaScript</w:t>
      </w:r>
    </w:p>
    <w:p w14:paraId="4605D5A3" w14:textId="7EA113A2" w:rsidR="005635D3" w:rsidRDefault="00000000">
      <w:r>
        <w:t>- Tools:</w:t>
      </w:r>
      <w:r w:rsidR="005635D3">
        <w:t xml:space="preserve"> Visual Studio</w:t>
      </w:r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r w:rsidR="00FC35F8">
        <w:t xml:space="preserve">Dev-C, </w:t>
      </w:r>
      <w:r>
        <w:t>Excel</w:t>
      </w:r>
      <w:r w:rsidR="005635D3">
        <w:t>, Word, Power Point.</w:t>
      </w:r>
    </w:p>
    <w:p w14:paraId="3E865544" w14:textId="496385CE" w:rsidR="00B678D2" w:rsidRDefault="00000000" w:rsidP="005635D3">
      <w:r>
        <w:t>- Soft Skills: Problem-Solving, Team Collaboration, Communication</w:t>
      </w:r>
    </w:p>
    <w:p w14:paraId="4281DECE" w14:textId="77777777" w:rsidR="00B678D2" w:rsidRDefault="00000000">
      <w:pPr>
        <w:pStyle w:val="Heading1"/>
      </w:pPr>
      <w:r>
        <w:t>Internships / Training</w:t>
      </w:r>
    </w:p>
    <w:p w14:paraId="5806D8AC" w14:textId="77777777" w:rsidR="00F5685C" w:rsidRDefault="00F5685C">
      <w:r w:rsidRPr="00FC35F8">
        <w:rPr>
          <w:b/>
          <w:bCs/>
        </w:rPr>
        <w:t xml:space="preserve">Intern – Ki-tech </w:t>
      </w:r>
      <w:r>
        <w:t>(06/2025 – 12/2025)</w:t>
      </w:r>
    </w:p>
    <w:p w14:paraId="0B4D5B28" w14:textId="7A60B551" w:rsidR="00B678D2" w:rsidRDefault="00F5685C" w:rsidP="00F5685C">
      <w:r>
        <w:t>- Learned and applied Python on real</w:t>
      </w:r>
      <w:r w:rsidR="00FC35F8">
        <w:t xml:space="preserve">-world datasets. </w:t>
      </w:r>
      <w:r>
        <w:br/>
        <w:t>- Completed OOPS in Python.</w:t>
      </w:r>
    </w:p>
    <w:p w14:paraId="31AECA99" w14:textId="16722666" w:rsidR="00B678D2" w:rsidRDefault="00000000">
      <w:r w:rsidRPr="00FC35F8">
        <w:rPr>
          <w:b/>
          <w:bCs/>
        </w:rPr>
        <w:lastRenderedPageBreak/>
        <w:t>NPTEL</w:t>
      </w:r>
      <w:r>
        <w:t xml:space="preserve"> </w:t>
      </w:r>
      <w:r>
        <w:br/>
        <w:t xml:space="preserve">- </w:t>
      </w:r>
      <w:r w:rsidR="00F5685C">
        <w:t xml:space="preserve">Software Project Management – NPTEL </w:t>
      </w:r>
      <w:r>
        <w:t>(</w:t>
      </w:r>
      <w:r w:rsidR="00F5685C">
        <w:t>10/2025</w:t>
      </w:r>
      <w:r>
        <w:t>)</w:t>
      </w:r>
      <w:r>
        <w:br/>
      </w:r>
      <w:r w:rsidR="00F5685C">
        <w:t xml:space="preserve"> </w:t>
      </w:r>
      <w:r>
        <w:t xml:space="preserve">Covered fundamentals of </w:t>
      </w:r>
      <w:r w:rsidR="00F5685C">
        <w:t>Software Project Management.</w:t>
      </w:r>
    </w:p>
    <w:p w14:paraId="1474464C" w14:textId="03224489" w:rsidR="00F5685C" w:rsidRDefault="00F5685C" w:rsidP="00F5685C">
      <w:r>
        <w:t>- Internet of Things – NPTEL (11/2025).</w:t>
      </w:r>
    </w:p>
    <w:p w14:paraId="61E3C29F" w14:textId="4802427A" w:rsidR="00F5685C" w:rsidRDefault="00F5685C" w:rsidP="00F5685C">
      <w:r>
        <w:t>Covered fundamentals of machine-to-machine technology.</w:t>
      </w:r>
    </w:p>
    <w:p w14:paraId="379D5B48" w14:textId="2AC3ACB4" w:rsidR="00F5685C" w:rsidRPr="00F5685C" w:rsidRDefault="00000000" w:rsidP="00F5685C">
      <w:pPr>
        <w:pStyle w:val="Heading1"/>
      </w:pPr>
      <w:r>
        <w:t>Achievements / Extracurriculars</w:t>
      </w:r>
    </w:p>
    <w:p w14:paraId="0A3B8374" w14:textId="77777777" w:rsidR="00B678D2" w:rsidRDefault="00000000">
      <w:r>
        <w:t>- Presented seminar on Brain-Computer Interfaces (BCIs).</w:t>
      </w:r>
    </w:p>
    <w:p w14:paraId="282EAA98" w14:textId="77777777" w:rsidR="00B678D2" w:rsidRDefault="00000000">
      <w:r>
        <w:t>- Active participant in short-film making, demonstrating creativity and project management.</w:t>
      </w:r>
    </w:p>
    <w:sectPr w:rsidR="00B678D2" w:rsidSect="00FC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330CA7"/>
    <w:multiLevelType w:val="hybridMultilevel"/>
    <w:tmpl w:val="0ED0925E"/>
    <w:lvl w:ilvl="0" w:tplc="7B82880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D7F21"/>
    <w:multiLevelType w:val="hybridMultilevel"/>
    <w:tmpl w:val="B37062C2"/>
    <w:lvl w:ilvl="0" w:tplc="CAFCB07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7253"/>
    <w:multiLevelType w:val="hybridMultilevel"/>
    <w:tmpl w:val="AAA88D00"/>
    <w:lvl w:ilvl="0" w:tplc="48C2ACBE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750687">
    <w:abstractNumId w:val="8"/>
  </w:num>
  <w:num w:numId="2" w16cid:durableId="1738166008">
    <w:abstractNumId w:val="6"/>
  </w:num>
  <w:num w:numId="3" w16cid:durableId="410544863">
    <w:abstractNumId w:val="5"/>
  </w:num>
  <w:num w:numId="4" w16cid:durableId="471141581">
    <w:abstractNumId w:val="4"/>
  </w:num>
  <w:num w:numId="5" w16cid:durableId="1376276072">
    <w:abstractNumId w:val="7"/>
  </w:num>
  <w:num w:numId="6" w16cid:durableId="1392652317">
    <w:abstractNumId w:val="3"/>
  </w:num>
  <w:num w:numId="7" w16cid:durableId="2109033953">
    <w:abstractNumId w:val="2"/>
  </w:num>
  <w:num w:numId="8" w16cid:durableId="223956085">
    <w:abstractNumId w:val="1"/>
  </w:num>
  <w:num w:numId="9" w16cid:durableId="812328844">
    <w:abstractNumId w:val="0"/>
  </w:num>
  <w:num w:numId="10" w16cid:durableId="1510482206">
    <w:abstractNumId w:val="11"/>
  </w:num>
  <w:num w:numId="11" w16cid:durableId="1433165509">
    <w:abstractNumId w:val="10"/>
  </w:num>
  <w:num w:numId="12" w16cid:durableId="896668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35D3"/>
    <w:rsid w:val="00AA1D8D"/>
    <w:rsid w:val="00B47730"/>
    <w:rsid w:val="00B678D2"/>
    <w:rsid w:val="00CB0664"/>
    <w:rsid w:val="00CF7169"/>
    <w:rsid w:val="00D6408A"/>
    <w:rsid w:val="00F41906"/>
    <w:rsid w:val="00F5685C"/>
    <w:rsid w:val="00F93BF2"/>
    <w:rsid w:val="00FC35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C16BA"/>
  <w14:defaultImageDpi w14:val="300"/>
  <w15:docId w15:val="{F45967DC-FEDF-4F5D-8A1A-6A5985DF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63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yanth-kumar-lenka-45a4b5377?utm_source=share&amp;utm_campaign=share_via&amp;utm_content=profile&amp;utm_medium=android_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Jayanth Kumar</cp:lastModifiedBy>
  <cp:revision>4</cp:revision>
  <cp:lastPrinted>2025-09-20T11:26:00Z</cp:lastPrinted>
  <dcterms:created xsi:type="dcterms:W3CDTF">2013-12-23T23:15:00Z</dcterms:created>
  <dcterms:modified xsi:type="dcterms:W3CDTF">2025-09-20T11:34:00Z</dcterms:modified>
  <cp:category/>
</cp:coreProperties>
</file>